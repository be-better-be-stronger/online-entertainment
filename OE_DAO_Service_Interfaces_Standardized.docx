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75312A">
      <w:pPr>
        <w:pStyle w:val="2"/>
      </w:pPr>
      <w:r>
        <w:t>DAO &amp; Service Interface</w:t>
      </w:r>
      <w:r>
        <w:rPr>
          <w:rFonts w:hint="default"/>
          <w:lang w:val="en-US"/>
        </w:rPr>
        <w:t>s</w:t>
      </w:r>
      <w:r>
        <w:t xml:space="preserve"> cho Dự án OE VIDEO</w:t>
      </w:r>
    </w:p>
    <w:p w14:paraId="2E257208">
      <w:pPr>
        <w:pStyle w:val="3"/>
      </w:pPr>
      <w:r>
        <w:t>I1. Interface VideoDAO</w:t>
      </w:r>
    </w:p>
    <w:p w14:paraId="61D1FE7B">
      <w:pPr>
        <w:pStyle w:val="23"/>
      </w:pPr>
      <w:r>
        <w:t xml:space="preserve">- List&lt;Video&gt; </w:t>
      </w:r>
      <w:bookmarkStart w:id="0" w:name="_GoBack"/>
      <w:r>
        <w:t>findTop6ByOrderByViewsDescOrCreatedDateDesc</w:t>
      </w:r>
      <w:bookmarkEnd w:id="0"/>
      <w:r>
        <w:t>();</w:t>
      </w:r>
    </w:p>
    <w:p w14:paraId="67154EDB">
      <w:pPr>
        <w:pStyle w:val="23"/>
      </w:pPr>
      <w:r>
        <w:t>- Page&lt;Video&gt; findAll(Pageable pageable);</w:t>
      </w:r>
    </w:p>
    <w:p w14:paraId="46139AEA">
      <w:pPr>
        <w:pStyle w:val="23"/>
      </w:pPr>
      <w:r>
        <w:t>- Optional&lt;Video&gt; findById(String id);</w:t>
      </w:r>
    </w:p>
    <w:p w14:paraId="31C72164">
      <w:pPr>
        <w:pStyle w:val="23"/>
      </w:pPr>
      <w:r>
        <w:t>- Video save(Video video);</w:t>
      </w:r>
    </w:p>
    <w:p w14:paraId="70ADDD0B">
      <w:pPr>
        <w:pStyle w:val="23"/>
      </w:pPr>
      <w:r>
        <w:t>- Video update(Video video);</w:t>
      </w:r>
    </w:p>
    <w:p w14:paraId="49752595">
      <w:pPr>
        <w:pStyle w:val="23"/>
      </w:pPr>
      <w:r>
        <w:t>- void deleteById(String id);</w:t>
      </w:r>
    </w:p>
    <w:p w14:paraId="76627628">
      <w:pPr>
        <w:pStyle w:val="3"/>
      </w:pPr>
      <w:r>
        <w:t>I1. Interface VideoService</w:t>
      </w:r>
    </w:p>
    <w:p w14:paraId="39F3424D">
      <w:pPr>
        <w:pStyle w:val="23"/>
      </w:pPr>
      <w:r>
        <w:t>- List&lt;Video&gt; findTop6ByOrderByViewsDescOrCreatedDateDesc();</w:t>
      </w:r>
    </w:p>
    <w:p w14:paraId="4C55DB25">
      <w:pPr>
        <w:pStyle w:val="23"/>
      </w:pPr>
      <w:r>
        <w:t>- Page&lt;Video&gt; findAll(Pageable pageable);</w:t>
      </w:r>
    </w:p>
    <w:p w14:paraId="438F70E7">
      <w:pPr>
        <w:pStyle w:val="23"/>
      </w:pPr>
      <w:r>
        <w:t>- Optional&lt;Video&gt; findById(String id);</w:t>
      </w:r>
    </w:p>
    <w:p w14:paraId="19787AB0">
      <w:pPr>
        <w:pStyle w:val="23"/>
      </w:pPr>
      <w:r>
        <w:t>- Video save(Video video);</w:t>
      </w:r>
    </w:p>
    <w:p w14:paraId="595D88AB">
      <w:pPr>
        <w:pStyle w:val="23"/>
      </w:pPr>
      <w:r>
        <w:t>- Video update(Video video);</w:t>
      </w:r>
    </w:p>
    <w:p w14:paraId="65005A27">
      <w:pPr>
        <w:pStyle w:val="23"/>
      </w:pPr>
      <w:r>
        <w:t>- void deleteById(String id);</w:t>
      </w:r>
    </w:p>
    <w:p w14:paraId="3D14FAEB">
      <w:pPr>
        <w:pStyle w:val="3"/>
      </w:pPr>
      <w:r>
        <w:t>I2. Interface FavoriteDAO</w:t>
      </w:r>
    </w:p>
    <w:p w14:paraId="7D84E4D8">
      <w:pPr>
        <w:pStyle w:val="23"/>
      </w:pPr>
      <w:r>
        <w:t>- void likeVideo(String userId, String videoId);</w:t>
      </w:r>
    </w:p>
    <w:p w14:paraId="6270932E">
      <w:pPr>
        <w:pStyle w:val="23"/>
      </w:pPr>
      <w:r>
        <w:t>- void unlikeVideo(String userId, String videoId);</w:t>
      </w:r>
    </w:p>
    <w:p w14:paraId="465CD1D9">
      <w:pPr>
        <w:pStyle w:val="23"/>
      </w:pPr>
      <w:r>
        <w:t>- List&lt;Video&gt; findFavoriteVideosByUserId(String userId);</w:t>
      </w:r>
    </w:p>
    <w:p w14:paraId="42F29660">
      <w:pPr>
        <w:pStyle w:val="23"/>
      </w:pPr>
      <w:r>
        <w:t>- long countByVideoId(String videoId);</w:t>
      </w:r>
    </w:p>
    <w:p w14:paraId="3B31C9FB">
      <w:pPr>
        <w:pStyle w:val="23"/>
      </w:pPr>
      <w:r>
        <w:t>- List&lt;Object[]&gt; getFavoriteReport();</w:t>
      </w:r>
    </w:p>
    <w:p w14:paraId="594A587A">
      <w:pPr>
        <w:pStyle w:val="3"/>
      </w:pPr>
      <w:r>
        <w:t>I2. Interface FavoriteService</w:t>
      </w:r>
    </w:p>
    <w:p w14:paraId="26B5FA72">
      <w:pPr>
        <w:pStyle w:val="23"/>
      </w:pPr>
      <w:r>
        <w:t>- void likeVideo(String userId, String videoId);</w:t>
      </w:r>
    </w:p>
    <w:p w14:paraId="115F40C2">
      <w:pPr>
        <w:pStyle w:val="23"/>
      </w:pPr>
      <w:r>
        <w:t>- void unlikeVideo(String userId, String videoId);</w:t>
      </w:r>
    </w:p>
    <w:p w14:paraId="785F6EB5">
      <w:pPr>
        <w:pStyle w:val="23"/>
      </w:pPr>
      <w:r>
        <w:t>- List&lt;Video&gt; findFavoriteVideosByUserId(String userId);</w:t>
      </w:r>
    </w:p>
    <w:p w14:paraId="6E30A5B1">
      <w:pPr>
        <w:pStyle w:val="23"/>
      </w:pPr>
      <w:r>
        <w:t>- long countByVideoId(String videoId);</w:t>
      </w:r>
    </w:p>
    <w:p w14:paraId="4F7436C5">
      <w:pPr>
        <w:pStyle w:val="23"/>
      </w:pPr>
      <w:r>
        <w:t>- List&lt;Object[]&gt; getFavoriteReport();</w:t>
      </w:r>
    </w:p>
    <w:p w14:paraId="22E93C48">
      <w:pPr>
        <w:pStyle w:val="3"/>
      </w:pPr>
      <w:r>
        <w:t>I3. Interface ShareDAO</w:t>
      </w:r>
    </w:p>
    <w:p w14:paraId="02A51210">
      <w:pPr>
        <w:pStyle w:val="23"/>
      </w:pPr>
      <w:r>
        <w:t>- void shareVideo(String userId, String videoId, String emails);</w:t>
      </w:r>
    </w:p>
    <w:p w14:paraId="176C4989">
      <w:pPr>
        <w:pStyle w:val="23"/>
      </w:pPr>
      <w:r>
        <w:t>- List&lt;Object[]&gt; getShareReport();</w:t>
      </w:r>
    </w:p>
    <w:p w14:paraId="22FABFBF">
      <w:pPr>
        <w:pStyle w:val="3"/>
      </w:pPr>
      <w:r>
        <w:t>I3. Interface ShareService</w:t>
      </w:r>
    </w:p>
    <w:p w14:paraId="5640EC1F">
      <w:pPr>
        <w:pStyle w:val="23"/>
      </w:pPr>
      <w:r>
        <w:t>- void shareVideo(String userId, String videoId, String emails);</w:t>
      </w:r>
    </w:p>
    <w:p w14:paraId="3F2DC0CB">
      <w:pPr>
        <w:pStyle w:val="23"/>
      </w:pPr>
      <w:r>
        <w:t>- List&lt;Object[]&gt; getShareReport();</w:t>
      </w:r>
    </w:p>
    <w:p w14:paraId="342917CB">
      <w:pPr>
        <w:pStyle w:val="3"/>
      </w:pPr>
      <w:r>
        <w:t>I4. Interface UserDAO</w:t>
      </w:r>
    </w:p>
    <w:p w14:paraId="23F8F5CE">
      <w:pPr>
        <w:pStyle w:val="23"/>
      </w:pPr>
      <w:r>
        <w:t>- Optional&lt;User&gt; findById(String id);</w:t>
      </w:r>
    </w:p>
    <w:p w14:paraId="006F0392">
      <w:pPr>
        <w:pStyle w:val="23"/>
      </w:pPr>
      <w:r>
        <w:t>- Optional&lt;User&gt; findByEmail(String email);</w:t>
      </w:r>
    </w:p>
    <w:p w14:paraId="7E82A859">
      <w:pPr>
        <w:pStyle w:val="23"/>
      </w:pPr>
      <w:r>
        <w:t>- Page&lt;User&gt; findAll(Pageable pageable);</w:t>
      </w:r>
    </w:p>
    <w:p w14:paraId="4E482F2F">
      <w:pPr>
        <w:pStyle w:val="23"/>
      </w:pPr>
      <w:r>
        <w:t>- User save(User user);</w:t>
      </w:r>
    </w:p>
    <w:p w14:paraId="7BA2008F">
      <w:pPr>
        <w:pStyle w:val="23"/>
      </w:pPr>
      <w:r>
        <w:t>- User update(User user);</w:t>
      </w:r>
    </w:p>
    <w:p w14:paraId="683340ED">
      <w:pPr>
        <w:pStyle w:val="23"/>
      </w:pPr>
      <w:r>
        <w:t>- void deleteById(String id);</w:t>
      </w:r>
    </w:p>
    <w:p w14:paraId="4FB97C2C">
      <w:pPr>
        <w:pStyle w:val="23"/>
      </w:pPr>
      <w:r>
        <w:t>- boolean authenticate(String username, String password);</w:t>
      </w:r>
    </w:p>
    <w:p w14:paraId="1265AF28">
      <w:pPr>
        <w:pStyle w:val="23"/>
      </w:pPr>
      <w:r>
        <w:t>- void updatePassword(String userId, String newPassword);</w:t>
      </w:r>
    </w:p>
    <w:p w14:paraId="0FABB85A">
      <w:pPr>
        <w:pStyle w:val="23"/>
      </w:pPr>
      <w:r>
        <w:t>- void resetPasswordByEmail(String email);</w:t>
      </w:r>
    </w:p>
    <w:p w14:paraId="585A36C3">
      <w:pPr>
        <w:pStyle w:val="3"/>
      </w:pPr>
      <w:r>
        <w:t>I4. Interface UserService</w:t>
      </w:r>
    </w:p>
    <w:p w14:paraId="1C32BF90">
      <w:pPr>
        <w:pStyle w:val="23"/>
      </w:pPr>
      <w:r>
        <w:t>- Optional&lt;User&gt; findById(String id);</w:t>
      </w:r>
    </w:p>
    <w:p w14:paraId="6B5D522A">
      <w:pPr>
        <w:pStyle w:val="23"/>
      </w:pPr>
      <w:r>
        <w:t>- Optional&lt;User&gt; findByEmail(String email);</w:t>
      </w:r>
    </w:p>
    <w:p w14:paraId="4A93B458">
      <w:pPr>
        <w:pStyle w:val="23"/>
      </w:pPr>
      <w:r>
        <w:t>- Page&lt;User&gt; findAll(Pageable pageable);</w:t>
      </w:r>
    </w:p>
    <w:p w14:paraId="13919FBD">
      <w:pPr>
        <w:pStyle w:val="23"/>
      </w:pPr>
      <w:r>
        <w:t>- User save(User user);</w:t>
      </w:r>
    </w:p>
    <w:p w14:paraId="2882CE06">
      <w:pPr>
        <w:pStyle w:val="23"/>
      </w:pPr>
      <w:r>
        <w:t>- User update(User user);</w:t>
      </w:r>
    </w:p>
    <w:p w14:paraId="7372FA91">
      <w:pPr>
        <w:pStyle w:val="23"/>
      </w:pPr>
      <w:r>
        <w:t>- void deleteById(String id);</w:t>
      </w:r>
    </w:p>
    <w:p w14:paraId="7F513814">
      <w:pPr>
        <w:pStyle w:val="23"/>
      </w:pPr>
      <w:r>
        <w:t>- boolean authenticate(String username, String password);</w:t>
      </w:r>
    </w:p>
    <w:p w14:paraId="55790CE9">
      <w:pPr>
        <w:pStyle w:val="23"/>
      </w:pPr>
      <w:r>
        <w:t>- void updatePassword(String userId, String newPassword);</w:t>
      </w:r>
    </w:p>
    <w:p w14:paraId="22FA28D2">
      <w:pPr>
        <w:pStyle w:val="23"/>
      </w:pPr>
      <w:r>
        <w:t>- void resetPasswordByEmail(String email);</w:t>
      </w:r>
    </w:p>
    <w:p w14:paraId="2EDAE5A2">
      <w:pPr>
        <w:pStyle w:val="3"/>
      </w:pPr>
      <w:r>
        <w:t>I5. Interface AuthDAO</w:t>
      </w:r>
    </w:p>
    <w:p w14:paraId="11DD3CEA">
      <w:pPr>
        <w:pStyle w:val="23"/>
      </w:pPr>
      <w:r>
        <w:t>- boolean isAdmin(String userId);</w:t>
      </w:r>
    </w:p>
    <w:p w14:paraId="4659656D">
      <w:pPr>
        <w:pStyle w:val="23"/>
      </w:pPr>
      <w:r>
        <w:t>- boolean checkRememberMe(HttpServletRequest request);</w:t>
      </w:r>
    </w:p>
    <w:p w14:paraId="7410635C">
      <w:pPr>
        <w:pStyle w:val="23"/>
      </w:pPr>
      <w:r>
        <w:t>- void logout(HttpSession session);</w:t>
      </w:r>
    </w:p>
    <w:p w14:paraId="718A33DB">
      <w:pPr>
        <w:pStyle w:val="3"/>
      </w:pPr>
      <w:r>
        <w:t>I5. Interface AuthService</w:t>
      </w:r>
    </w:p>
    <w:p w14:paraId="31188D63">
      <w:pPr>
        <w:pStyle w:val="23"/>
      </w:pPr>
      <w:r>
        <w:t>- boolean isAdmin(String userId);</w:t>
      </w:r>
    </w:p>
    <w:p w14:paraId="63EFC3FC">
      <w:pPr>
        <w:pStyle w:val="23"/>
      </w:pPr>
      <w:r>
        <w:t>- boolean checkRememberMe(HttpServletRequest request);</w:t>
      </w:r>
    </w:p>
    <w:p w14:paraId="65E29E77">
      <w:pPr>
        <w:pStyle w:val="23"/>
      </w:pPr>
      <w:r>
        <w:t>- void logout(HttpSession session);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UTM Scriptina K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TM Scriptina K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082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PC</cp:lastModifiedBy>
  <dcterms:modified xsi:type="dcterms:W3CDTF">2025-07-17T14:25:05Z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4FAA77C3974D4FA7BEB60399AFBF16E1_12</vt:lpwstr>
  </property>
</Properties>
</file>
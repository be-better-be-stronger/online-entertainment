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4E6951">
      <w:pPr>
        <w:pStyle w:val="2"/>
        <w:bidi w:val="0"/>
      </w:pPr>
      <w:r>
        <w:t>DANH SÁCH CHỨC NĂNG DỰ ÁN OE VIDEO</w:t>
      </w:r>
    </w:p>
    <w:p w14:paraId="6B888796">
      <w:pPr>
        <w:pStyle w:val="3"/>
        <w:numPr>
          <w:ilvl w:val="0"/>
          <w:numId w:val="7"/>
        </w:numPr>
      </w:pPr>
      <w:r>
        <w:t>Chức năng cho Người dùng (USER)</w:t>
      </w:r>
    </w:p>
    <w:p w14:paraId="0B6E28AB">
      <w:r>
        <w:rPr>
          <w:b/>
          <w:bCs/>
        </w:rPr>
        <w:t>Xem video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t>- Hiển thị 6 video mới nhất hoặc nhiều lượt xem nhất (trang chủ)</w:t>
      </w:r>
      <w:bookmarkStart w:id="0" w:name="_GoBack"/>
      <w:bookmarkEnd w:id="0"/>
      <w:r>
        <w:br w:type="textWrapping"/>
      </w:r>
      <w:r>
        <w:t>- Phân trang video (first/prev/next/last)</w:t>
      </w:r>
      <w:r>
        <w:br w:type="textWrapping"/>
      </w:r>
      <w:r>
        <w:t>- Xem chi tiết video (poster, tiêu đề, mô tả, video Youtube)</w:t>
      </w:r>
      <w:r>
        <w:br w:type="textWrapping"/>
      </w:r>
      <w:r>
        <w:rPr>
          <w:rFonts w:hint="default"/>
          <w:lang w:val="en-US"/>
        </w:rPr>
        <w:t>------------------</w:t>
      </w:r>
      <w:r>
        <w:rPr>
          <w:rFonts w:hint="default"/>
          <w:lang w:val="en-US"/>
        </w:rPr>
        <w:br w:type="textWrapping"/>
      </w:r>
      <w:r>
        <w:rPr>
          <w:b/>
          <w:bCs/>
        </w:rPr>
        <w:t>Tương tác video</w:t>
      </w:r>
      <w:r>
        <w:br w:type="textWrapping"/>
      </w:r>
      <w:r>
        <w:t xml:space="preserve">- Like </w:t>
      </w:r>
      <w:r>
        <w:rPr>
          <w:rFonts w:hint="default"/>
          <w:lang w:val="en-US"/>
        </w:rPr>
        <w:t xml:space="preserve">/ </w:t>
      </w:r>
      <w:r>
        <w:t>Unlike video</w:t>
      </w:r>
      <w:r>
        <w:br w:type="textWrapping"/>
      </w:r>
      <w:r>
        <w:t>- Danh sách video yêu thích</w:t>
      </w:r>
      <w:r>
        <w:br w:type="textWrapping"/>
      </w:r>
      <w:r>
        <w:t>- Ghi nhận video đã xem qua cookie/session</w:t>
      </w:r>
      <w:r>
        <w:br w:type="textWrapping"/>
      </w:r>
      <w:r>
        <w:rPr>
          <w:rFonts w:hint="default"/>
          <w:lang w:val="en-US"/>
        </w:rPr>
        <w:t>------------------</w:t>
      </w:r>
      <w:r>
        <w:rPr>
          <w:rFonts w:hint="default"/>
          <w:lang w:val="en-US"/>
        </w:rPr>
        <w:br w:type="textWrapping"/>
      </w:r>
      <w:r>
        <w:rPr>
          <w:b/>
          <w:bCs/>
        </w:rPr>
        <w:t>Chia sẻ video</w:t>
      </w:r>
      <w:r>
        <w:rPr>
          <w:rFonts w:hint="default"/>
          <w:lang w:val="en-US"/>
        </w:rPr>
        <w:br w:type="textWrapping"/>
      </w:r>
      <w:r>
        <w:t>- Nhập email để chia sẻ video</w:t>
      </w:r>
      <w:r>
        <w:br w:type="textWrapping"/>
      </w:r>
      <w:r>
        <w:t>- Gửi link video qua email cho bạn bè</w:t>
      </w:r>
      <w:r>
        <w:br w:type="textWrapping"/>
      </w:r>
      <w:r>
        <w:t>- Tự động lưu thời gian chia sẻ (share_date)</w:t>
      </w:r>
      <w:r>
        <w:br w:type="textWrapping"/>
      </w:r>
      <w:r>
        <w:rPr>
          <w:rFonts w:hint="default"/>
          <w:lang w:val="en-US"/>
        </w:rPr>
        <w:t>------------------</w:t>
      </w:r>
      <w:r>
        <w:br w:type="textWrapping"/>
      </w:r>
      <w:r>
        <w:rPr>
          <w:b/>
          <w:bCs/>
        </w:rPr>
        <w:t>Quản lý tài khoản</w:t>
      </w:r>
      <w:r>
        <w:br w:type="textWrapping"/>
      </w:r>
      <w:r>
        <w:t>- Đăng ký tài khoản (gửi mail chào mừng)</w:t>
      </w:r>
      <w:r>
        <w:br w:type="textWrapping"/>
      </w:r>
      <w:r>
        <w:t>- Đăng nhập / đăng xuất</w:t>
      </w:r>
      <w:r>
        <w:br w:type="textWrapping"/>
      </w:r>
      <w:r>
        <w:t>- Ghi nhớ tài khoản bằng cookie ("Remember me")</w:t>
      </w:r>
      <w:r>
        <w:br w:type="textWrapping"/>
      </w:r>
      <w:r>
        <w:t>- Đổi mật khẩu</w:t>
      </w:r>
      <w:r>
        <w:br w:type="textWrapping"/>
      </w:r>
      <w:r>
        <w:t>- Quên mật khẩu (gửi mật khẩu mới qua email)</w:t>
      </w:r>
      <w:r>
        <w:br w:type="textWrapping"/>
      </w:r>
      <w:r>
        <w:t>- Cập nhật thông tin cá nhân (fullname, email...)</w:t>
      </w:r>
    </w:p>
    <w:p w14:paraId="1AB59D89">
      <w:pPr>
        <w:pStyle w:val="3"/>
        <w:numPr>
          <w:ilvl w:val="0"/>
          <w:numId w:val="7"/>
        </w:numPr>
        <w:ind w:left="0" w:leftChars="0" w:firstLine="0" w:firstLineChars="0"/>
      </w:pPr>
      <w:r>
        <w:t>Chức năng cho Quản trị viên (ADMIN)</w:t>
      </w:r>
    </w:p>
    <w:p w14:paraId="393B49AD">
      <w:pPr>
        <w:numPr>
          <w:ilvl w:val="0"/>
          <w:numId w:val="0"/>
        </w:numPr>
        <w:ind w:leftChars="0"/>
      </w:pPr>
      <w:r>
        <w:rPr>
          <w:b/>
          <w:bCs/>
        </w:rPr>
        <w:t>Quản lý video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t>- Thêm video mới</w:t>
      </w:r>
      <w:r>
        <w:br w:type="textWrapping"/>
      </w:r>
      <w:r>
        <w:t>- Sửa thông tin video</w:t>
      </w:r>
      <w:r>
        <w:br w:type="textWrapping"/>
      </w:r>
      <w:r>
        <w:t>- Xoá video</w:t>
      </w:r>
      <w:r>
        <w:br w:type="textWrapping"/>
      </w:r>
      <w:r>
        <w:t>- Phân trang danh sách video</w:t>
      </w:r>
    </w:p>
    <w:p w14:paraId="46B229BE">
      <w:pPr>
        <w:numPr>
          <w:ilvl w:val="0"/>
          <w:numId w:val="0"/>
        </w:numPr>
        <w:ind w:leftChars="0"/>
      </w:pPr>
      <w:r>
        <w:rPr>
          <w:b/>
          <w:bCs/>
        </w:rPr>
        <w:t>Quản lý người dùng</w:t>
      </w:r>
      <w:r>
        <w:rPr>
          <w:b/>
          <w:bCs/>
        </w:rPr>
        <w:br w:type="textWrapping"/>
      </w:r>
      <w:r>
        <w:t>- Xem danh sách người dùng</w:t>
      </w:r>
      <w:r>
        <w:br w:type="textWrapping"/>
      </w:r>
      <w:r>
        <w:t>- Sửa thông tin người dùng</w:t>
      </w:r>
      <w:r>
        <w:br w:type="textWrapping"/>
      </w:r>
      <w:r>
        <w:t>- Xoá người dùng</w:t>
      </w:r>
      <w:r>
        <w:br w:type="textWrapping"/>
      </w:r>
      <w:r>
        <w:t>- Phân trang danh sách user</w:t>
      </w:r>
    </w:p>
    <w:p w14:paraId="0A073910">
      <w:r>
        <w:rPr>
          <w:b/>
          <w:bCs/>
        </w:rPr>
        <w:t>Báo cáo – thống kê</w:t>
      </w:r>
      <w:r>
        <w:br w:type="textWrapping"/>
      </w:r>
      <w:r>
        <w:t>- Thống kê số lượt yêu thích của mỗi video</w:t>
      </w:r>
      <w:r>
        <w:br w:type="textWrapping"/>
      </w:r>
      <w:r>
        <w:t>- Lọc người dùng yêu thích theo video</w:t>
      </w:r>
      <w:r>
        <w:br w:type="textWrapping"/>
      </w:r>
      <w:r>
        <w:t>- Lọc người chia sẻ và email nhận theo video</w:t>
      </w:r>
    </w:p>
    <w:p w14:paraId="7F8901B7">
      <w:pPr>
        <w:pStyle w:val="3"/>
        <w:numPr>
          <w:ilvl w:val="0"/>
          <w:numId w:val="7"/>
        </w:numPr>
        <w:ind w:left="0" w:leftChars="0" w:firstLine="0" w:firstLineChars="0"/>
      </w:pPr>
      <w:r>
        <w:t>Chức năng hệ thống hỗ trợ</w:t>
      </w:r>
    </w:p>
    <w:p w14:paraId="5B218D3F">
      <w:pPr>
        <w:numPr>
          <w:ilvl w:val="0"/>
          <w:numId w:val="0"/>
        </w:numPr>
        <w:ind w:leftChars="0"/>
      </w:pPr>
      <w:r>
        <w:rPr>
          <w:b/>
          <w:bCs/>
        </w:rPr>
        <w:t>Bảo mật</w:t>
      </w:r>
      <w:r>
        <w:rPr>
          <w:b/>
          <w:bCs/>
        </w:rPr>
        <w:br w:type="textWrapping"/>
      </w:r>
      <w:r>
        <w:t>- Phân quyền: USER vs ADMIN</w:t>
      </w:r>
      <w:r>
        <w:br w:type="textWrapping"/>
      </w:r>
      <w:r>
        <w:t>- Kiểm tra session khi vào trang yêu cầu đăng nhập</w:t>
      </w:r>
      <w:r>
        <w:br w:type="textWrapping"/>
      </w:r>
      <w:r>
        <w:t>- Tự động redirect về trang yêu cầu sau khi login thành công</w:t>
      </w:r>
    </w:p>
    <w:p w14:paraId="5F8A3808">
      <w:r>
        <w:rPr>
          <w:b/>
          <w:bCs/>
        </w:rPr>
        <w:t>Gửi email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t>- Sử dụng JavaMail + Gmail App Password</w:t>
      </w:r>
      <w:r>
        <w:br w:type="textWrapping"/>
      </w:r>
      <w:r>
        <w:t>- Gửi mail khi chia sẻ, đăng ký, quên mật khẩu</w:t>
      </w:r>
    </w:p>
    <w:p w14:paraId="1CAD1F74">
      <w:r>
        <w:rPr>
          <w:b/>
          <w:bCs/>
        </w:rPr>
        <w:t>Công nghệ hỗ trợ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t>- Filter xử lý encode UTF-8 và bảo mật</w:t>
      </w:r>
      <w:r>
        <w:br w:type="textWrapping"/>
      </w:r>
      <w:r>
        <w:t>- Listener quản lý context/session</w:t>
      </w:r>
      <w:r>
        <w:br w:type="textWrapping"/>
      </w:r>
      <w:r>
        <w:t>- BeanUtils hoặc Form helper (XForm/XScope)</w:t>
      </w:r>
    </w:p>
    <w:p w14:paraId="3412E4FC">
      <w:pPr>
        <w:pStyle w:val="3"/>
      </w:pPr>
      <w:r>
        <w:t>4. Chức năng mở rộng (tuỳ chọn)</w:t>
      </w:r>
    </w:p>
    <w:p w14:paraId="5491C4C4">
      <w:r>
        <w:t>- Upload ảnh poster từ máy</w:t>
      </w:r>
      <w:r>
        <w:br w:type="textWrapping"/>
      </w:r>
      <w:r>
        <w:t>- Phân trang bằng Ajax</w:t>
      </w:r>
      <w:r>
        <w:br w:type="textWrapping"/>
      </w:r>
      <w:r>
        <w:t>- Giao diện Responsive (Bootstrap 5)</w:t>
      </w:r>
      <w:r>
        <w:br w:type="textWrapping"/>
      </w:r>
      <w:r>
        <w:t>- Hiển thị video từ link YouTube bằng iframe</w:t>
      </w:r>
      <w:r>
        <w:br w:type="textWrapping"/>
      </w:r>
      <w:r>
        <w:t>- Lưu lịch sử xem video</w:t>
      </w:r>
      <w:r>
        <w:br w:type="textWrapping"/>
      </w:r>
      <w:r>
        <w:t>- Quản lý phân quyền nâng cao (bảng roles, user_roles)</w:t>
      </w:r>
    </w:p>
    <w:sectPr>
      <w:pgSz w:w="11906" w:h="16838"/>
      <w:pgMar w:top="1411" w:right="1138" w:bottom="1411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1C9E3B"/>
    <w:multiLevelType w:val="singleLevel"/>
    <w:tmpl w:val="B31C9E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334F68"/>
    <w:rsid w:val="0F4F35F3"/>
    <w:rsid w:val="67E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3969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PC</cp:lastModifiedBy>
  <dcterms:modified xsi:type="dcterms:W3CDTF">2025-07-17T14:25:09Z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C882DDBDD1214D739F54741AF50A7BA9_12</vt:lpwstr>
  </property>
</Properties>
</file>